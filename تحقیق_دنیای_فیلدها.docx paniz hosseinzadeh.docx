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F02DE" w14:textId="070C0BB3" w:rsidR="00C15C13" w:rsidRDefault="00257B55" w:rsidP="00257B55">
      <w:pPr>
        <w:pStyle w:val="Title"/>
        <w:bidi/>
        <w:rPr>
          <w:rtl/>
          <w:lang w:bidi="fa-IR"/>
        </w:rPr>
      </w:pPr>
      <w:r>
        <w:rPr>
          <w:rFonts w:hint="cs"/>
          <w:rtl/>
          <w:lang w:bidi="fa-IR"/>
        </w:rPr>
        <w:t>تحقیق : دنیای فیلد ها</w:t>
      </w:r>
      <w:r w:rsidR="00765BB6">
        <w:rPr>
          <w:lang w:bidi="fa-IR"/>
        </w:rPr>
        <w:t xml:space="preserve">    </w:t>
      </w:r>
    </w:p>
    <w:p w14:paraId="510DBA97" w14:textId="77777777" w:rsidR="00C15C13" w:rsidRDefault="00000000" w:rsidP="00257B55">
      <w:pPr>
        <w:bidi/>
        <w:jc w:val="both"/>
      </w:pPr>
      <w:proofErr w:type="spellStart"/>
      <w:r>
        <w:t>در</w:t>
      </w:r>
      <w:proofErr w:type="spellEnd"/>
      <w:r>
        <w:t xml:space="preserve"> </w:t>
      </w:r>
      <w:proofErr w:type="spellStart"/>
      <w:r>
        <w:t>دنیای</w:t>
      </w:r>
      <w:proofErr w:type="spellEnd"/>
      <w:r>
        <w:t xml:space="preserve"> </w:t>
      </w:r>
      <w:proofErr w:type="spellStart"/>
      <w:r>
        <w:t>برنامه‌نویسی</w:t>
      </w:r>
      <w:proofErr w:type="spellEnd"/>
      <w:r>
        <w:t xml:space="preserve"> </w:t>
      </w:r>
      <w:proofErr w:type="spellStart"/>
      <w:r>
        <w:t>وب</w:t>
      </w:r>
      <w:proofErr w:type="spellEnd"/>
      <w:r>
        <w:t xml:space="preserve">، فیلدهای ورودی نقش مهمی در تعامل کاربر با صفحه وب ایفا می‌کنند. یکی از انواع رایج این فیلدها، فیلدهای ورودی نوع عددی (number) هستند. این فیلدها به کاربران اجازه می‌دهند تا به راحتی اعداد را وارد کنند. با این حال، در برخی موارد، طراحان وب ممکن است بخواهند فلش‌های بالا و پایین (یا همان 'spin buttons') که به صورت پیش‌فرض همراه این فیلدها ارائه می‌شوند، را غیرفعال کنند. این تحقیق به بررسی چگونگی غیرفعال کردن </w:t>
      </w:r>
      <w:proofErr w:type="spellStart"/>
      <w:r>
        <w:t>این</w:t>
      </w:r>
      <w:proofErr w:type="spellEnd"/>
      <w:r>
        <w:t xml:space="preserve"> </w:t>
      </w:r>
      <w:proofErr w:type="spellStart"/>
      <w:r>
        <w:t>فلش‌ها</w:t>
      </w:r>
      <w:proofErr w:type="spellEnd"/>
      <w:r>
        <w:t xml:space="preserve"> </w:t>
      </w:r>
      <w:proofErr w:type="spellStart"/>
      <w:r>
        <w:t>با</w:t>
      </w:r>
      <w:proofErr w:type="spellEnd"/>
      <w:r>
        <w:t xml:space="preserve"> </w:t>
      </w:r>
      <w:proofErr w:type="spellStart"/>
      <w:r>
        <w:t>استفاده</w:t>
      </w:r>
      <w:proofErr w:type="spellEnd"/>
      <w:r>
        <w:t xml:space="preserve"> </w:t>
      </w:r>
      <w:proofErr w:type="spellStart"/>
      <w:r>
        <w:t>از</w:t>
      </w:r>
      <w:proofErr w:type="spellEnd"/>
      <w:r>
        <w:t xml:space="preserve"> CSS </w:t>
      </w:r>
      <w:proofErr w:type="spellStart"/>
      <w:r>
        <w:t>می‌پردازد</w:t>
      </w:r>
      <w:proofErr w:type="spellEnd"/>
      <w:r>
        <w:t>.</w:t>
      </w:r>
    </w:p>
    <w:p w14:paraId="16BC18B0" w14:textId="77777777" w:rsidR="00C15C13" w:rsidRDefault="00000000" w:rsidP="00257B55">
      <w:pPr>
        <w:pStyle w:val="Heading1"/>
        <w:bidi/>
        <w:jc w:val="both"/>
      </w:pPr>
      <w:r>
        <w:t>غیرفعال کردن فلش‌های عددی</w:t>
      </w:r>
    </w:p>
    <w:p w14:paraId="490BC5A5" w14:textId="77777777" w:rsidR="00C15C13" w:rsidRDefault="00000000" w:rsidP="00257B55">
      <w:pPr>
        <w:bidi/>
        <w:jc w:val="both"/>
      </w:pPr>
      <w:r>
        <w:rPr>
          <w:rFonts w:ascii="Times New Roman" w:hAnsi="Times New Roman" w:cs="Times New Roman"/>
        </w:rPr>
        <w:t>برای</w:t>
      </w:r>
      <w:r>
        <w:t xml:space="preserve"> </w:t>
      </w:r>
      <w:r>
        <w:rPr>
          <w:rFonts w:ascii="Times New Roman" w:hAnsi="Times New Roman" w:cs="Times New Roman"/>
        </w:rPr>
        <w:t>غیرفعال</w:t>
      </w:r>
      <w:r>
        <w:t xml:space="preserve"> </w:t>
      </w:r>
      <w:r>
        <w:rPr>
          <w:rFonts w:ascii="Times New Roman" w:hAnsi="Times New Roman" w:cs="Times New Roman"/>
        </w:rPr>
        <w:t>کردن</w:t>
      </w:r>
      <w:r>
        <w:t xml:space="preserve"> </w:t>
      </w:r>
      <w:r>
        <w:rPr>
          <w:rFonts w:ascii="Times New Roman" w:hAnsi="Times New Roman" w:cs="Times New Roman"/>
        </w:rPr>
        <w:t>فلش</w:t>
      </w:r>
      <w:r>
        <w:t>‌</w:t>
      </w:r>
      <w:r>
        <w:rPr>
          <w:rFonts w:ascii="Times New Roman" w:hAnsi="Times New Roman" w:cs="Times New Roman"/>
        </w:rPr>
        <w:t>های</w:t>
      </w:r>
      <w:r>
        <w:t xml:space="preserve"> </w:t>
      </w:r>
      <w:r>
        <w:rPr>
          <w:rFonts w:ascii="Times New Roman" w:hAnsi="Times New Roman" w:cs="Times New Roman"/>
        </w:rPr>
        <w:t>بالا</w:t>
      </w:r>
      <w:r>
        <w:t xml:space="preserve"> </w:t>
      </w:r>
      <w:r>
        <w:rPr>
          <w:rFonts w:ascii="Times New Roman" w:hAnsi="Times New Roman" w:cs="Times New Roman"/>
        </w:rPr>
        <w:t>و</w:t>
      </w:r>
      <w:r>
        <w:t xml:space="preserve"> </w:t>
      </w:r>
      <w:r>
        <w:rPr>
          <w:rFonts w:ascii="Times New Roman" w:hAnsi="Times New Roman" w:cs="Times New Roman"/>
        </w:rPr>
        <w:t>پایین</w:t>
      </w:r>
      <w:r>
        <w:t xml:space="preserve"> </w:t>
      </w:r>
      <w:r>
        <w:rPr>
          <w:rFonts w:ascii="Times New Roman" w:hAnsi="Times New Roman" w:cs="Times New Roman"/>
        </w:rPr>
        <w:t>در</w:t>
      </w:r>
      <w:r>
        <w:t xml:space="preserve"> </w:t>
      </w:r>
      <w:r>
        <w:rPr>
          <w:rFonts w:ascii="Times New Roman" w:hAnsi="Times New Roman" w:cs="Times New Roman"/>
        </w:rPr>
        <w:t>فیلدهای</w:t>
      </w:r>
      <w:r>
        <w:t xml:space="preserve"> </w:t>
      </w:r>
      <w:r>
        <w:rPr>
          <w:rFonts w:ascii="Times New Roman" w:hAnsi="Times New Roman" w:cs="Times New Roman"/>
        </w:rPr>
        <w:t>ورودی</w:t>
      </w:r>
      <w:r>
        <w:t xml:space="preserve"> </w:t>
      </w:r>
      <w:r>
        <w:rPr>
          <w:rFonts w:ascii="Times New Roman" w:hAnsi="Times New Roman" w:cs="Times New Roman"/>
        </w:rPr>
        <w:t>عددی</w:t>
      </w:r>
      <w:r>
        <w:t xml:space="preserve"> (number) </w:t>
      </w:r>
      <w:r>
        <w:rPr>
          <w:rFonts w:ascii="Times New Roman" w:hAnsi="Times New Roman" w:cs="Times New Roman"/>
        </w:rPr>
        <w:t>در</w:t>
      </w:r>
      <w:r>
        <w:t xml:space="preserve"> HTML</w:t>
      </w:r>
      <w:r>
        <w:rPr>
          <w:rFonts w:ascii="Times New Roman" w:hAnsi="Times New Roman" w:cs="Times New Roman"/>
        </w:rPr>
        <w:t>،</w:t>
      </w:r>
      <w:r>
        <w:t xml:space="preserve"> </w:t>
      </w:r>
      <w:r>
        <w:rPr>
          <w:rFonts w:ascii="Times New Roman" w:hAnsi="Times New Roman" w:cs="Times New Roman"/>
        </w:rPr>
        <w:t>می</w:t>
      </w:r>
      <w:r>
        <w:t>‌</w:t>
      </w:r>
      <w:r>
        <w:rPr>
          <w:rFonts w:ascii="Times New Roman" w:hAnsi="Times New Roman" w:cs="Times New Roman"/>
        </w:rPr>
        <w:t>توان</w:t>
      </w:r>
      <w:r>
        <w:t xml:space="preserve"> </w:t>
      </w:r>
      <w:r>
        <w:rPr>
          <w:rFonts w:ascii="Times New Roman" w:hAnsi="Times New Roman" w:cs="Times New Roman"/>
        </w:rPr>
        <w:t>از</w:t>
      </w:r>
      <w:r>
        <w:t xml:space="preserve"> </w:t>
      </w:r>
      <w:r>
        <w:rPr>
          <w:rFonts w:ascii="Times New Roman" w:hAnsi="Times New Roman" w:cs="Times New Roman"/>
        </w:rPr>
        <w:t>تکنیک</w:t>
      </w:r>
      <w:r>
        <w:t>‌</w:t>
      </w:r>
      <w:r>
        <w:rPr>
          <w:rFonts w:ascii="Times New Roman" w:hAnsi="Times New Roman" w:cs="Times New Roman"/>
        </w:rPr>
        <w:t>های</w:t>
      </w:r>
      <w:r>
        <w:t xml:space="preserve"> CSS </w:t>
      </w:r>
      <w:r>
        <w:rPr>
          <w:rFonts w:ascii="Times New Roman" w:hAnsi="Times New Roman" w:cs="Times New Roman"/>
        </w:rPr>
        <w:t>استفاده</w:t>
      </w:r>
      <w:r>
        <w:t xml:space="preserve"> </w:t>
      </w:r>
      <w:r>
        <w:rPr>
          <w:rFonts w:ascii="Times New Roman" w:hAnsi="Times New Roman" w:cs="Times New Roman"/>
        </w:rPr>
        <w:t>کرد</w:t>
      </w:r>
      <w:r>
        <w:t xml:space="preserve">. </w:t>
      </w:r>
      <w:r>
        <w:rPr>
          <w:rFonts w:ascii="Times New Roman" w:hAnsi="Times New Roman" w:cs="Times New Roman"/>
        </w:rPr>
        <w:t>به</w:t>
      </w:r>
      <w:r>
        <w:t xml:space="preserve"> </w:t>
      </w:r>
      <w:r>
        <w:rPr>
          <w:rFonts w:ascii="Times New Roman" w:hAnsi="Times New Roman" w:cs="Times New Roman"/>
        </w:rPr>
        <w:t>صورت</w:t>
      </w:r>
      <w:r>
        <w:t xml:space="preserve"> </w:t>
      </w:r>
      <w:r>
        <w:rPr>
          <w:rFonts w:ascii="Times New Roman" w:hAnsi="Times New Roman" w:cs="Times New Roman"/>
        </w:rPr>
        <w:t>پیش</w:t>
      </w:r>
      <w:r>
        <w:t>‌</w:t>
      </w:r>
      <w:r>
        <w:rPr>
          <w:rFonts w:ascii="Times New Roman" w:hAnsi="Times New Roman" w:cs="Times New Roman"/>
        </w:rPr>
        <w:t>فرض،</w:t>
      </w:r>
      <w:r>
        <w:t xml:space="preserve"> </w:t>
      </w:r>
      <w:r>
        <w:rPr>
          <w:rFonts w:ascii="Times New Roman" w:hAnsi="Times New Roman" w:cs="Times New Roman"/>
        </w:rPr>
        <w:t>مرورگرها</w:t>
      </w:r>
      <w:r>
        <w:t xml:space="preserve"> </w:t>
      </w:r>
      <w:r>
        <w:rPr>
          <w:rFonts w:ascii="Times New Roman" w:hAnsi="Times New Roman" w:cs="Times New Roman"/>
        </w:rPr>
        <w:t>این</w:t>
      </w:r>
      <w:r>
        <w:t xml:space="preserve"> </w:t>
      </w:r>
      <w:r>
        <w:rPr>
          <w:rFonts w:ascii="Times New Roman" w:hAnsi="Times New Roman" w:cs="Times New Roman"/>
        </w:rPr>
        <w:t>فلش</w:t>
      </w:r>
      <w:r>
        <w:t>‌</w:t>
      </w:r>
      <w:r>
        <w:rPr>
          <w:rFonts w:ascii="Times New Roman" w:hAnsi="Times New Roman" w:cs="Times New Roman"/>
        </w:rPr>
        <w:t>ها</w:t>
      </w:r>
      <w:r>
        <w:t xml:space="preserve"> </w:t>
      </w:r>
      <w:r>
        <w:rPr>
          <w:rFonts w:ascii="Times New Roman" w:hAnsi="Times New Roman" w:cs="Times New Roman"/>
        </w:rPr>
        <w:t>را</w:t>
      </w:r>
      <w:r>
        <w:t xml:space="preserve"> </w:t>
      </w:r>
      <w:r>
        <w:rPr>
          <w:rFonts w:ascii="Times New Roman" w:hAnsi="Times New Roman" w:cs="Times New Roman"/>
        </w:rPr>
        <w:t>برای</w:t>
      </w:r>
      <w:r>
        <w:t xml:space="preserve"> </w:t>
      </w:r>
      <w:r>
        <w:rPr>
          <w:rFonts w:ascii="Times New Roman" w:hAnsi="Times New Roman" w:cs="Times New Roman"/>
        </w:rPr>
        <w:t>راحتی</w:t>
      </w:r>
      <w:r>
        <w:t xml:space="preserve"> </w:t>
      </w:r>
      <w:r>
        <w:rPr>
          <w:rFonts w:ascii="Times New Roman" w:hAnsi="Times New Roman" w:cs="Times New Roman"/>
        </w:rPr>
        <w:t>کاربر</w:t>
      </w:r>
      <w:r>
        <w:t xml:space="preserve"> </w:t>
      </w:r>
      <w:r>
        <w:rPr>
          <w:rFonts w:ascii="Times New Roman" w:hAnsi="Times New Roman" w:cs="Times New Roman"/>
        </w:rPr>
        <w:t>اضافه</w:t>
      </w:r>
      <w:r>
        <w:t xml:space="preserve"> </w:t>
      </w:r>
      <w:r>
        <w:rPr>
          <w:rFonts w:ascii="Times New Roman" w:hAnsi="Times New Roman" w:cs="Times New Roman"/>
        </w:rPr>
        <w:t>می</w:t>
      </w:r>
      <w:r>
        <w:t>‌</w:t>
      </w:r>
      <w:r>
        <w:rPr>
          <w:rFonts w:ascii="Times New Roman" w:hAnsi="Times New Roman" w:cs="Times New Roman"/>
        </w:rPr>
        <w:t>کنند،</w:t>
      </w:r>
      <w:r>
        <w:t xml:space="preserve"> </w:t>
      </w:r>
      <w:r>
        <w:rPr>
          <w:rFonts w:ascii="Times New Roman" w:hAnsi="Times New Roman" w:cs="Times New Roman"/>
        </w:rPr>
        <w:t>اما</w:t>
      </w:r>
      <w:r>
        <w:t xml:space="preserve"> </w:t>
      </w:r>
      <w:r>
        <w:rPr>
          <w:rFonts w:ascii="Times New Roman" w:hAnsi="Times New Roman" w:cs="Times New Roman"/>
        </w:rPr>
        <w:t>با</w:t>
      </w:r>
      <w:r>
        <w:t xml:space="preserve"> </w:t>
      </w:r>
      <w:r>
        <w:rPr>
          <w:rFonts w:ascii="Times New Roman" w:hAnsi="Times New Roman" w:cs="Times New Roman"/>
        </w:rPr>
        <w:t>استفاده</w:t>
      </w:r>
      <w:r>
        <w:t xml:space="preserve"> </w:t>
      </w:r>
      <w:proofErr w:type="spellStart"/>
      <w:r>
        <w:rPr>
          <w:rFonts w:ascii="Times New Roman" w:hAnsi="Times New Roman" w:cs="Times New Roman"/>
        </w:rPr>
        <w:t>از</w:t>
      </w:r>
      <w:proofErr w:type="spellEnd"/>
      <w:r>
        <w:t xml:space="preserve"> CSS </w:t>
      </w:r>
      <w:proofErr w:type="spellStart"/>
      <w:r>
        <w:rPr>
          <w:rFonts w:ascii="Times New Roman" w:hAnsi="Times New Roman" w:cs="Times New Roman"/>
        </w:rPr>
        <w:t>امکان</w:t>
      </w:r>
      <w:proofErr w:type="spellEnd"/>
      <w:r>
        <w:t xml:space="preserve"> </w:t>
      </w:r>
      <w:proofErr w:type="spellStart"/>
      <w:r>
        <w:rPr>
          <w:rFonts w:ascii="Times New Roman" w:hAnsi="Times New Roman" w:cs="Times New Roman"/>
        </w:rPr>
        <w:t>حذف</w:t>
      </w:r>
      <w:proofErr w:type="spellEnd"/>
      <w:r>
        <w:t xml:space="preserve"> </w:t>
      </w:r>
      <w:proofErr w:type="spellStart"/>
      <w:r>
        <w:rPr>
          <w:rFonts w:ascii="Times New Roman" w:hAnsi="Times New Roman" w:cs="Times New Roman"/>
        </w:rPr>
        <w:t>آن</w:t>
      </w:r>
      <w:r>
        <w:t>‌</w:t>
      </w:r>
      <w:r>
        <w:rPr>
          <w:rFonts w:ascii="Times New Roman" w:hAnsi="Times New Roman" w:cs="Times New Roman"/>
        </w:rPr>
        <w:t>ها</w:t>
      </w:r>
      <w:proofErr w:type="spellEnd"/>
      <w:r>
        <w:t xml:space="preserve"> </w:t>
      </w:r>
      <w:proofErr w:type="spellStart"/>
      <w:r>
        <w:rPr>
          <w:rFonts w:ascii="Times New Roman" w:hAnsi="Times New Roman" w:cs="Times New Roman"/>
        </w:rPr>
        <w:t>وجود</w:t>
      </w:r>
      <w:proofErr w:type="spellEnd"/>
      <w:r>
        <w:t xml:space="preserve"> </w:t>
      </w:r>
      <w:proofErr w:type="spellStart"/>
      <w:r>
        <w:rPr>
          <w:rFonts w:ascii="Times New Roman" w:hAnsi="Times New Roman" w:cs="Times New Roman"/>
        </w:rPr>
        <w:t>دارد</w:t>
      </w:r>
      <w:proofErr w:type="spellEnd"/>
      <w:r>
        <w:t>.</w:t>
      </w:r>
    </w:p>
    <w:p w14:paraId="63AA1D23" w14:textId="2E30B79A" w:rsidR="00C15C13" w:rsidRDefault="00000000" w:rsidP="00257B55">
      <w:pPr>
        <w:pStyle w:val="Heading2"/>
        <w:numPr>
          <w:ilvl w:val="0"/>
          <w:numId w:val="10"/>
        </w:numPr>
        <w:bidi/>
        <w:jc w:val="both"/>
      </w:pPr>
      <w:r>
        <w:t>. مرورگرهای WebKit (Chrome و Safari)</w:t>
      </w:r>
    </w:p>
    <w:p w14:paraId="102CAB86" w14:textId="77777777" w:rsidR="00C15C13" w:rsidRDefault="00000000" w:rsidP="00257B55">
      <w:pPr>
        <w:bidi/>
        <w:jc w:val="both"/>
      </w:pPr>
      <w:proofErr w:type="spellStart"/>
      <w:r>
        <w:rPr>
          <w:rFonts w:ascii="Times New Roman" w:hAnsi="Times New Roman" w:cs="Times New Roman"/>
        </w:rPr>
        <w:t>ب</w:t>
      </w:r>
      <w:r>
        <w:t>رای</w:t>
      </w:r>
      <w:proofErr w:type="spellEnd"/>
      <w:r>
        <w:t xml:space="preserve"> </w:t>
      </w:r>
      <w:proofErr w:type="spellStart"/>
      <w:r>
        <w:t>مرورگرهایی</w:t>
      </w:r>
      <w:proofErr w:type="spellEnd"/>
      <w:r>
        <w:t xml:space="preserve"> </w:t>
      </w:r>
      <w:proofErr w:type="spellStart"/>
      <w:r>
        <w:t>که</w:t>
      </w:r>
      <w:proofErr w:type="spellEnd"/>
      <w:r>
        <w:t xml:space="preserve"> </w:t>
      </w:r>
      <w:proofErr w:type="spellStart"/>
      <w:r>
        <w:t>از</w:t>
      </w:r>
      <w:proofErr w:type="spellEnd"/>
      <w:r>
        <w:t xml:space="preserve"> موتور WebKit استفاده می‌کنند، مانند Chrome و Safari، می‌توان از دستورات زیر در CSS استفاده کرد:</w:t>
      </w:r>
    </w:p>
    <w:p w14:paraId="1CBCE50F" w14:textId="77777777" w:rsidR="00C15C13" w:rsidRDefault="00000000" w:rsidP="00257B55">
      <w:pPr>
        <w:bidi/>
      </w:pPr>
      <w:r>
        <w:br/>
        <w:t xml:space="preserve">    input[type=number]::-webkit-outer-spin-button,</w:t>
      </w:r>
      <w:r>
        <w:br/>
        <w:t xml:space="preserve">    input[type=number]::-webkit-inner-spin-button {</w:t>
      </w:r>
      <w:r>
        <w:br/>
        <w:t xml:space="preserve">        -webkit-appearance: none;</w:t>
      </w:r>
      <w:r>
        <w:br/>
        <w:t xml:space="preserve">        margin: 0;</w:t>
      </w:r>
      <w:r>
        <w:br/>
        <w:t xml:space="preserve">    }</w:t>
      </w:r>
      <w:r>
        <w:br/>
        <w:t xml:space="preserve">    </w:t>
      </w:r>
    </w:p>
    <w:p w14:paraId="15AC3ED4" w14:textId="017AFAA4" w:rsidR="00C15C13" w:rsidRDefault="00000000" w:rsidP="00257B55">
      <w:pPr>
        <w:pStyle w:val="Heading2"/>
        <w:numPr>
          <w:ilvl w:val="0"/>
          <w:numId w:val="10"/>
        </w:numPr>
        <w:bidi/>
        <w:jc w:val="both"/>
      </w:pPr>
      <w:r>
        <w:t xml:space="preserve"> مرورگرهای Mozilla (Firefox)</w:t>
      </w:r>
    </w:p>
    <w:p w14:paraId="0BF2FE58" w14:textId="77777777" w:rsidR="00C15C13" w:rsidRDefault="00000000" w:rsidP="00257B55">
      <w:pPr>
        <w:bidi/>
        <w:jc w:val="both"/>
      </w:pPr>
      <w:r>
        <w:t>برای مرورگرهای مبتنی بر موزیلا مانند Firefox، می‌توان از دستور زیر استفاده کرد:</w:t>
      </w:r>
    </w:p>
    <w:p w14:paraId="041439B5" w14:textId="77777777" w:rsidR="00C15C13" w:rsidRDefault="00000000" w:rsidP="00257B55">
      <w:pPr>
        <w:bidi/>
      </w:pPr>
      <w:r>
        <w:br/>
        <w:t xml:space="preserve">    input[type=number] {</w:t>
      </w:r>
      <w:r>
        <w:br/>
        <w:t xml:space="preserve">        -moz-appearance: textfield;</w:t>
      </w:r>
      <w:r>
        <w:br/>
        <w:t xml:space="preserve">    }</w:t>
      </w:r>
      <w:r>
        <w:br/>
        <w:t xml:space="preserve">    </w:t>
      </w:r>
    </w:p>
    <w:p w14:paraId="16F69006" w14:textId="4BC4AEBA" w:rsidR="00C15C13" w:rsidRDefault="00257B55" w:rsidP="00257B55">
      <w:pPr>
        <w:pStyle w:val="Heading1"/>
        <w:bidi/>
        <w:jc w:val="both"/>
      </w:pPr>
      <w:r>
        <w:rPr>
          <w:rFonts w:hint="cs"/>
          <w:rtl/>
        </w:rPr>
        <w:t xml:space="preserve">    </w:t>
      </w:r>
      <w:proofErr w:type="spellStart"/>
      <w:r>
        <w:t>نتیجه‌گیری</w:t>
      </w:r>
      <w:proofErr w:type="spellEnd"/>
    </w:p>
    <w:p w14:paraId="0C0003A9" w14:textId="77777777" w:rsidR="00C15C13" w:rsidRDefault="00000000" w:rsidP="00257B55">
      <w:pPr>
        <w:bidi/>
        <w:jc w:val="both"/>
      </w:pPr>
      <w:r>
        <w:t>در نهایت، با استفاده از این تکنیک‌های CSS، می‌توان فلش‌های عددی را در فیلدهای ورودی HTML غیرفعال کرد. این قابلیت به طراحان وب این امکان را می‌دهد تا کنترل بیشتری بر روی ظاهر و عملکرد فیلدهای ورودی خود داشته باشند و تجربه کاربری را بهبود بخشند.</w:t>
      </w:r>
    </w:p>
    <w:sectPr w:rsidR="00C15C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3E755B1"/>
    <w:multiLevelType w:val="hybridMultilevel"/>
    <w:tmpl w:val="6FA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881864">
    <w:abstractNumId w:val="8"/>
  </w:num>
  <w:num w:numId="2" w16cid:durableId="2059888632">
    <w:abstractNumId w:val="6"/>
  </w:num>
  <w:num w:numId="3" w16cid:durableId="616332508">
    <w:abstractNumId w:val="5"/>
  </w:num>
  <w:num w:numId="4" w16cid:durableId="2060786468">
    <w:abstractNumId w:val="4"/>
  </w:num>
  <w:num w:numId="5" w16cid:durableId="113641847">
    <w:abstractNumId w:val="7"/>
  </w:num>
  <w:num w:numId="6" w16cid:durableId="1732649604">
    <w:abstractNumId w:val="3"/>
  </w:num>
  <w:num w:numId="7" w16cid:durableId="1362052098">
    <w:abstractNumId w:val="2"/>
  </w:num>
  <w:num w:numId="8" w16cid:durableId="1706640406">
    <w:abstractNumId w:val="1"/>
  </w:num>
  <w:num w:numId="9" w16cid:durableId="1836068001">
    <w:abstractNumId w:val="0"/>
  </w:num>
  <w:num w:numId="10" w16cid:durableId="549533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7B55"/>
    <w:rsid w:val="0029639D"/>
    <w:rsid w:val="00326F90"/>
    <w:rsid w:val="00744158"/>
    <w:rsid w:val="00765BB6"/>
    <w:rsid w:val="00AA1D8D"/>
    <w:rsid w:val="00B47730"/>
    <w:rsid w:val="00C15C13"/>
    <w:rsid w:val="00CB0664"/>
    <w:rsid w:val="00CD1D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0C23D"/>
  <w14:defaultImageDpi w14:val="300"/>
  <w15:docId w15:val="{22331E43-5118-460E-BE12-D41FDAF2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Pooya Hosseinzadeh</cp:lastModifiedBy>
  <cp:revision>2</cp:revision>
  <dcterms:created xsi:type="dcterms:W3CDTF">2024-09-25T14:59:00Z</dcterms:created>
  <dcterms:modified xsi:type="dcterms:W3CDTF">2024-09-25T14:59:00Z</dcterms:modified>
  <cp:category/>
</cp:coreProperties>
</file>